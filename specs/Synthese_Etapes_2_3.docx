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Synthèse des étapes 2 et 3</w:t>
      </w:r>
    </w:p>
    <w:p>
      <w:r>
        <w:t>Date de génération : 30/05/2025 20:35:02</w:t>
      </w:r>
    </w:p>
    <w:p>
      <w:pPr>
        <w:pStyle w:val="Heading2"/>
      </w:pPr>
      <w:r>
        <w:t>Étape 2 – Extraction des QID</w:t>
      </w:r>
    </w:p>
    <w:p>
      <w:r>
        <w:br/>
        <w:t>Cette étape utilise une requête SPARQL sur le label Wikidata pour récupérer le QID associé à chaque titre extrait à l’étape 1.</w:t>
        <w:br/>
        <w:t>- Requête SPARQL : SELECT DISTINCT ?item WHERE { ?item rdfs:label "Titre"@fr. }</w:t>
        <w:br/>
        <w:t>- Résultat : QID (ex: Q123456) est injecté dans l’objet EntreeHistorique.</w:t>
        <w:br/>
        <w:t>- Données enrichies : QID uniquement.</w:t>
        <w:br/>
        <w:t>- Fichier de sortie : step2_JD01_batch_001.json</w:t>
        <w:br/>
        <w:t>- Répertoire : step2_coords/</w:t>
        <w:br/>
        <w:t>- Format : JSONL structuré avec EntreeHistorique (titre, url, qid, process)</w:t>
        <w:br/>
      </w:r>
    </w:p>
    <w:p>
      <w:pPr>
        <w:pStyle w:val="Heading2"/>
      </w:pPr>
      <w:r>
        <w:t>Étape 3 – Enrichissement SPARQL (P625, P31, nb_langues)</w:t>
      </w:r>
    </w:p>
    <w:p>
      <w:r>
        <w:br/>
        <w:t>Cette étape interroge Wikidata par QID pour récupérer :</w:t>
        <w:br/>
        <w:t>- les coordonnées GPS (P625)</w:t>
        <w:br/>
        <w:t>- le type principal (P31)</w:t>
        <w:br/>
        <w:t>- le nombre de langues ayant un article (via schema:isPartOf)</w:t>
        <w:br/>
        <w:br/>
        <w:t>Les coordonnées sont projetées en Lambert 93.</w:t>
        <w:br/>
        <w:t>Un filtre est appliqué pour conserver uniquement :</w:t>
        <w:br/>
        <w:t>- Latitude entre 40° et 51°</w:t>
        <w:br/>
        <w:t>- Longitude entre -6° et 11°</w:t>
        <w:br/>
        <w:br/>
        <w:t>Les données rejetées (hors zone ou sans P625) sont loggées.</w:t>
        <w:br/>
        <w:t>- Données enrichies : lat, lon, x_l93, y_l93, p31, nb_langues, note (auto)</w:t>
        <w:br/>
        <w:t>- Fichier de sortie : step3_JD01_batch_001.json</w:t>
        <w:br/>
        <w:t>- Répertoire : step3_summary/</w:t>
        <w:br/>
        <w:t>- Format : JSONL structuré avec EntreeHistorique enrichi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